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3479" w14:textId="77777777" w:rsidR="00B664C3" w:rsidRDefault="00000000">
      <w:pPr>
        <w:jc w:val="center"/>
      </w:pPr>
      <w:r>
        <w:rPr>
          <w:b/>
          <w:sz w:val="28"/>
        </w:rPr>
        <w:t>Your Name</w:t>
      </w:r>
    </w:p>
    <w:p w14:paraId="51ABD24F" w14:textId="77777777" w:rsidR="00B664C3" w:rsidRDefault="00000000">
      <w:r>
        <w:rPr>
          <w:i/>
        </w:rPr>
        <w:t>Your Address</w:t>
      </w:r>
    </w:p>
    <w:p w14:paraId="1551709F" w14:textId="77777777" w:rsidR="00C37B95" w:rsidRDefault="00000000">
      <w:pPr>
        <w:rPr>
          <w:i/>
        </w:rPr>
      </w:pPr>
      <w:r>
        <w:rPr>
          <w:i/>
        </w:rPr>
        <w:t>Phone: [Your Phone Number]</w:t>
      </w:r>
    </w:p>
    <w:p w14:paraId="45B26BBA" w14:textId="1BFC4A22" w:rsidR="00B664C3" w:rsidRDefault="00000000" w:rsidP="00C252C3">
      <w:r>
        <w:rPr>
          <w:i/>
        </w:rPr>
        <w:t xml:space="preserve">Email: [Your Email] </w:t>
      </w:r>
    </w:p>
    <w:p w14:paraId="68DB9616" w14:textId="77777777" w:rsidR="00B664C3" w:rsidRDefault="00B664C3"/>
    <w:p w14:paraId="4B19A9D3" w14:textId="77777777" w:rsidR="00B664C3" w:rsidRDefault="00000000">
      <w:r>
        <w:rPr>
          <w:b/>
          <w:sz w:val="24"/>
          <w:u w:val="single"/>
        </w:rPr>
        <w:t>Personal Profile</w:t>
      </w:r>
    </w:p>
    <w:p w14:paraId="3294E9B5" w14:textId="77777777" w:rsidR="00B664C3" w:rsidRDefault="00000000">
      <w:r>
        <w:t>[Write a brief summary highlighting your skills, career aspirations, and strengths.]</w:t>
      </w:r>
    </w:p>
    <w:p w14:paraId="15D6875E" w14:textId="77777777" w:rsidR="00B664C3" w:rsidRDefault="00000000">
      <w:r>
        <w:rPr>
          <w:b/>
          <w:sz w:val="24"/>
          <w:u w:val="single"/>
        </w:rPr>
        <w:t>Education</w:t>
      </w:r>
    </w:p>
    <w:p w14:paraId="6213E6FB" w14:textId="77777777" w:rsidR="00B664C3" w:rsidRDefault="00000000">
      <w:r>
        <w:t>**[Degree Name]** – [University/College Name]</w:t>
      </w:r>
    </w:p>
    <w:p w14:paraId="3091101D" w14:textId="77777777" w:rsidR="00B664C3" w:rsidRDefault="00000000">
      <w:r>
        <w:t>[Year of Completion]</w:t>
      </w:r>
    </w:p>
    <w:p w14:paraId="4823F5B6" w14:textId="77777777" w:rsidR="00B664C3" w:rsidRDefault="00000000">
      <w:r>
        <w:t>Relevant coursework: [List relevant subjects]</w:t>
      </w:r>
    </w:p>
    <w:p w14:paraId="26962468" w14:textId="77777777" w:rsidR="00B664C3" w:rsidRDefault="00000000">
      <w:r>
        <w:rPr>
          <w:b/>
          <w:sz w:val="24"/>
          <w:u w:val="single"/>
        </w:rPr>
        <w:t>Technical Skills</w:t>
      </w:r>
    </w:p>
    <w:p w14:paraId="68FF62B9" w14:textId="77777777" w:rsidR="00B664C3" w:rsidRDefault="00000000">
      <w:pPr>
        <w:pStyle w:val="ListBullet"/>
      </w:pPr>
      <w:r>
        <w:t>Programming Languages: [List programming languages]</w:t>
      </w:r>
    </w:p>
    <w:p w14:paraId="287B5536" w14:textId="77777777" w:rsidR="00B664C3" w:rsidRDefault="00000000">
      <w:pPr>
        <w:pStyle w:val="ListBullet"/>
      </w:pPr>
      <w:r>
        <w:t>Tools &amp; Technologies: [List relevant tools]</w:t>
      </w:r>
    </w:p>
    <w:p w14:paraId="1E80B1B7" w14:textId="77777777" w:rsidR="00B664C3" w:rsidRDefault="00000000">
      <w:pPr>
        <w:pStyle w:val="ListBullet"/>
      </w:pPr>
      <w:r>
        <w:t>Software Proficiency: [List relevant software]</w:t>
      </w:r>
    </w:p>
    <w:p w14:paraId="4A2E7CB1" w14:textId="77777777" w:rsidR="00B664C3" w:rsidRDefault="00000000">
      <w:r>
        <w:rPr>
          <w:b/>
          <w:sz w:val="24"/>
          <w:u w:val="single"/>
        </w:rPr>
        <w:t>Projects</w:t>
      </w:r>
    </w:p>
    <w:p w14:paraId="74726984" w14:textId="77777777" w:rsidR="00B664C3" w:rsidRDefault="00000000">
      <w:r>
        <w:t>**[Project Name]**</w:t>
      </w:r>
    </w:p>
    <w:p w14:paraId="6446D746" w14:textId="77777777" w:rsidR="00B664C3" w:rsidRDefault="00000000">
      <w:r>
        <w:t>[Short description of the project, technologies used, and your role in it.]</w:t>
      </w:r>
    </w:p>
    <w:p w14:paraId="0CBD8F0B" w14:textId="77777777" w:rsidR="00B664C3" w:rsidRDefault="00000000">
      <w:r>
        <w:rPr>
          <w:b/>
          <w:sz w:val="24"/>
          <w:u w:val="single"/>
        </w:rPr>
        <w:t>Internships &amp; Training</w:t>
      </w:r>
    </w:p>
    <w:p w14:paraId="5F256113" w14:textId="77777777" w:rsidR="00B664C3" w:rsidRDefault="00000000">
      <w:r>
        <w:t>**[Internship Title]** – [Company Name]</w:t>
      </w:r>
    </w:p>
    <w:p w14:paraId="380A0C11" w14:textId="77777777" w:rsidR="00B664C3" w:rsidRDefault="00000000">
      <w:r>
        <w:t>[Start Date] – [End Date]</w:t>
      </w:r>
    </w:p>
    <w:p w14:paraId="747DACCF" w14:textId="77777777" w:rsidR="00B664C3" w:rsidRDefault="00000000">
      <w:pPr>
        <w:pStyle w:val="ListBullet"/>
      </w:pPr>
      <w:r>
        <w:t>Responsibility 1</w:t>
      </w:r>
    </w:p>
    <w:p w14:paraId="145B69BA" w14:textId="77777777" w:rsidR="00B664C3" w:rsidRDefault="00000000">
      <w:pPr>
        <w:pStyle w:val="ListBullet"/>
      </w:pPr>
      <w:r>
        <w:t>Responsibility 2</w:t>
      </w:r>
    </w:p>
    <w:p w14:paraId="11F3C709" w14:textId="77777777" w:rsidR="00B664C3" w:rsidRDefault="00000000">
      <w:pPr>
        <w:pStyle w:val="ListBullet"/>
      </w:pPr>
      <w:r>
        <w:t>Responsibility 3</w:t>
      </w:r>
    </w:p>
    <w:p w14:paraId="50275C2A" w14:textId="77777777" w:rsidR="00B664C3" w:rsidRDefault="00000000">
      <w:r>
        <w:rPr>
          <w:b/>
          <w:sz w:val="24"/>
          <w:u w:val="single"/>
        </w:rPr>
        <w:t>Extracurricular Activities</w:t>
      </w:r>
    </w:p>
    <w:p w14:paraId="1107A46E" w14:textId="77777777" w:rsidR="00B664C3" w:rsidRDefault="00000000">
      <w:pPr>
        <w:pStyle w:val="ListBullet"/>
      </w:pPr>
      <w:r>
        <w:t>[Mention clubs, organizations, or volunteer work]</w:t>
      </w:r>
    </w:p>
    <w:p w14:paraId="2C82A64C" w14:textId="38B4AD14" w:rsidR="00B664C3" w:rsidRDefault="00B664C3"/>
    <w:sectPr w:rsidR="00B66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374695">
    <w:abstractNumId w:val="8"/>
  </w:num>
  <w:num w:numId="2" w16cid:durableId="635834597">
    <w:abstractNumId w:val="6"/>
  </w:num>
  <w:num w:numId="3" w16cid:durableId="1590042654">
    <w:abstractNumId w:val="5"/>
  </w:num>
  <w:num w:numId="4" w16cid:durableId="1407457268">
    <w:abstractNumId w:val="4"/>
  </w:num>
  <w:num w:numId="5" w16cid:durableId="2015716659">
    <w:abstractNumId w:val="7"/>
  </w:num>
  <w:num w:numId="6" w16cid:durableId="1262952891">
    <w:abstractNumId w:val="3"/>
  </w:num>
  <w:num w:numId="7" w16cid:durableId="1459252991">
    <w:abstractNumId w:val="2"/>
  </w:num>
  <w:num w:numId="8" w16cid:durableId="764837104">
    <w:abstractNumId w:val="1"/>
  </w:num>
  <w:num w:numId="9" w16cid:durableId="85237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658"/>
    <w:rsid w:val="00AA1D8D"/>
    <w:rsid w:val="00B47730"/>
    <w:rsid w:val="00B664C3"/>
    <w:rsid w:val="00C252C3"/>
    <w:rsid w:val="00C37B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F7CE8"/>
  <w14:defaultImageDpi w14:val="300"/>
  <w15:docId w15:val="{B8D8BE49-7601-4492-BB71-A0646449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Leelavathi R</cp:lastModifiedBy>
  <cp:revision>3</cp:revision>
  <dcterms:created xsi:type="dcterms:W3CDTF">2013-12-23T23:15:00Z</dcterms:created>
  <dcterms:modified xsi:type="dcterms:W3CDTF">2025-02-02T02:07:00Z</dcterms:modified>
  <cp:category/>
</cp:coreProperties>
</file>