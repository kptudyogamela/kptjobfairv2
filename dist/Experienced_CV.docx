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9B48E" w14:textId="77777777" w:rsidR="00E6050C" w:rsidRDefault="00000000">
      <w:pPr>
        <w:jc w:val="center"/>
      </w:pPr>
      <w:r>
        <w:rPr>
          <w:b/>
          <w:sz w:val="28"/>
        </w:rPr>
        <w:t>Your Name</w:t>
      </w:r>
    </w:p>
    <w:p w14:paraId="39908041" w14:textId="77777777" w:rsidR="00E6050C" w:rsidRDefault="00000000">
      <w:r>
        <w:rPr>
          <w:i/>
        </w:rPr>
        <w:t>Your Address</w:t>
      </w:r>
    </w:p>
    <w:p w14:paraId="77952131" w14:textId="77777777" w:rsidR="00E6050C" w:rsidRDefault="00000000">
      <w:r>
        <w:rPr>
          <w:i/>
        </w:rPr>
        <w:t>Phone: [Your Phone Number] | Email: [Your Email] | LinkedIn: [Your LinkedIn Profile]</w:t>
      </w:r>
    </w:p>
    <w:p w14:paraId="2F273E00" w14:textId="77777777" w:rsidR="00E6050C" w:rsidRDefault="00000000">
      <w:r>
        <w:rPr>
          <w:i/>
        </w:rPr>
        <w:t>GitHub/Portfolio: [Your Portfolio Link]</w:t>
      </w:r>
    </w:p>
    <w:p w14:paraId="0F8260BE" w14:textId="77777777" w:rsidR="00E6050C" w:rsidRDefault="00E6050C"/>
    <w:p w14:paraId="17C60B3A" w14:textId="77777777" w:rsidR="00E6050C" w:rsidRDefault="00000000">
      <w:r>
        <w:rPr>
          <w:b/>
          <w:sz w:val="24"/>
          <w:u w:val="single"/>
        </w:rPr>
        <w:t>Personal Profile</w:t>
      </w:r>
    </w:p>
    <w:p w14:paraId="23A97E5F" w14:textId="77777777" w:rsidR="00E6050C" w:rsidRDefault="00000000">
      <w:r>
        <w:t>[Write a concise summary about your professional background, key skills, and career achievements.]</w:t>
      </w:r>
    </w:p>
    <w:p w14:paraId="3861D53C" w14:textId="77777777" w:rsidR="00E6050C" w:rsidRDefault="00000000">
      <w:r>
        <w:rPr>
          <w:b/>
          <w:sz w:val="24"/>
          <w:u w:val="single"/>
        </w:rPr>
        <w:t>Work Experience</w:t>
      </w:r>
    </w:p>
    <w:p w14:paraId="1C3E26A8" w14:textId="77777777" w:rsidR="00E6050C" w:rsidRDefault="00000000">
      <w:r>
        <w:t>**[Job Title]** – [Company Name]</w:t>
      </w:r>
    </w:p>
    <w:p w14:paraId="175DB5ED" w14:textId="77777777" w:rsidR="00E6050C" w:rsidRDefault="00000000">
      <w:r>
        <w:t>[Start Date] – [End Date] (or Present)</w:t>
      </w:r>
    </w:p>
    <w:p w14:paraId="01191619" w14:textId="77777777" w:rsidR="00E6050C" w:rsidRDefault="00000000">
      <w:pPr>
        <w:pStyle w:val="ListBullet"/>
      </w:pPr>
      <w:r>
        <w:t>Responsibility 1</w:t>
      </w:r>
    </w:p>
    <w:p w14:paraId="3A717E1F" w14:textId="77777777" w:rsidR="00E6050C" w:rsidRDefault="00000000">
      <w:pPr>
        <w:pStyle w:val="ListBullet"/>
      </w:pPr>
      <w:r>
        <w:t>Responsibility 2</w:t>
      </w:r>
    </w:p>
    <w:p w14:paraId="2F003837" w14:textId="77777777" w:rsidR="00E6050C" w:rsidRDefault="00000000">
      <w:pPr>
        <w:pStyle w:val="ListBullet"/>
      </w:pPr>
      <w:r>
        <w:t>Responsibility 3</w:t>
      </w:r>
    </w:p>
    <w:p w14:paraId="367969D3" w14:textId="77777777" w:rsidR="00E6050C" w:rsidRDefault="00000000">
      <w:pPr>
        <w:pStyle w:val="ListBullet"/>
      </w:pPr>
      <w:r>
        <w:t>Key Achievements</w:t>
      </w:r>
    </w:p>
    <w:p w14:paraId="6ADDA74E" w14:textId="77777777" w:rsidR="00E6050C" w:rsidRDefault="00000000">
      <w:r>
        <w:t>**[Previous Job Title]** – [Previous Company Name]</w:t>
      </w:r>
    </w:p>
    <w:p w14:paraId="54684B81" w14:textId="77777777" w:rsidR="00E6050C" w:rsidRDefault="00000000">
      <w:r>
        <w:t>[Start Date] – [End Date]</w:t>
      </w:r>
    </w:p>
    <w:p w14:paraId="40256A8E" w14:textId="77777777" w:rsidR="00E6050C" w:rsidRDefault="00000000">
      <w:pPr>
        <w:pStyle w:val="ListBullet"/>
      </w:pPr>
      <w:r>
        <w:t>Responsibility 1</w:t>
      </w:r>
    </w:p>
    <w:p w14:paraId="7675A97E" w14:textId="77777777" w:rsidR="00E6050C" w:rsidRDefault="00000000">
      <w:pPr>
        <w:pStyle w:val="ListBullet"/>
      </w:pPr>
      <w:r>
        <w:t>Responsibility 2</w:t>
      </w:r>
    </w:p>
    <w:p w14:paraId="1AF433CC" w14:textId="77777777" w:rsidR="00E6050C" w:rsidRDefault="00000000">
      <w:pPr>
        <w:pStyle w:val="ListBullet"/>
      </w:pPr>
      <w:r>
        <w:t>Responsibility 3</w:t>
      </w:r>
    </w:p>
    <w:p w14:paraId="2573D7AD" w14:textId="77777777" w:rsidR="00E6050C" w:rsidRDefault="00000000">
      <w:pPr>
        <w:pStyle w:val="ListBullet"/>
      </w:pPr>
      <w:r>
        <w:t>Key Achievements</w:t>
      </w:r>
    </w:p>
    <w:p w14:paraId="6825D506" w14:textId="77777777" w:rsidR="00E6050C" w:rsidRDefault="00000000">
      <w:r>
        <w:rPr>
          <w:b/>
          <w:sz w:val="24"/>
          <w:u w:val="single"/>
        </w:rPr>
        <w:t>Key Skills &amp; Competencies</w:t>
      </w:r>
    </w:p>
    <w:p w14:paraId="0E6A2478" w14:textId="77777777" w:rsidR="00E6050C" w:rsidRDefault="00000000">
      <w:pPr>
        <w:pStyle w:val="ListBullet"/>
      </w:pPr>
      <w:r>
        <w:t>Skill 1</w:t>
      </w:r>
    </w:p>
    <w:p w14:paraId="1905C88B" w14:textId="77777777" w:rsidR="00E6050C" w:rsidRDefault="00000000">
      <w:pPr>
        <w:pStyle w:val="ListBullet"/>
      </w:pPr>
      <w:r>
        <w:t>Skill 2</w:t>
      </w:r>
    </w:p>
    <w:p w14:paraId="0DEB31C6" w14:textId="77777777" w:rsidR="00E6050C" w:rsidRDefault="00000000">
      <w:pPr>
        <w:pStyle w:val="ListBullet"/>
      </w:pPr>
      <w:r>
        <w:t>Skill 3</w:t>
      </w:r>
    </w:p>
    <w:p w14:paraId="12E13207" w14:textId="77777777" w:rsidR="00E6050C" w:rsidRDefault="00000000">
      <w:pPr>
        <w:pStyle w:val="ListBullet"/>
      </w:pPr>
      <w:r>
        <w:t>Skill 4</w:t>
      </w:r>
    </w:p>
    <w:p w14:paraId="6448F9C0" w14:textId="77777777" w:rsidR="00E6050C" w:rsidRDefault="00000000">
      <w:r>
        <w:rPr>
          <w:b/>
          <w:sz w:val="24"/>
          <w:u w:val="single"/>
        </w:rPr>
        <w:t>Technical Skills</w:t>
      </w:r>
    </w:p>
    <w:p w14:paraId="5EA23854" w14:textId="77777777" w:rsidR="00E6050C" w:rsidRDefault="00000000">
      <w:pPr>
        <w:pStyle w:val="ListBullet"/>
      </w:pPr>
      <w:r>
        <w:t>Programming Languages: [List programming languages]</w:t>
      </w:r>
    </w:p>
    <w:p w14:paraId="1057D8D8" w14:textId="77777777" w:rsidR="00E6050C" w:rsidRDefault="00000000">
      <w:pPr>
        <w:pStyle w:val="ListBullet"/>
      </w:pPr>
      <w:r>
        <w:t>Tools &amp; Technologies: [List relevant tools]</w:t>
      </w:r>
    </w:p>
    <w:p w14:paraId="15268048" w14:textId="77777777" w:rsidR="00E6050C" w:rsidRDefault="00000000">
      <w:pPr>
        <w:pStyle w:val="ListBullet"/>
      </w:pPr>
      <w:r>
        <w:t>Software Proficiency: [List relevant software]</w:t>
      </w:r>
    </w:p>
    <w:p w14:paraId="01140B46" w14:textId="77777777" w:rsidR="00E6050C" w:rsidRDefault="00000000">
      <w:r>
        <w:rPr>
          <w:b/>
          <w:sz w:val="24"/>
          <w:u w:val="single"/>
        </w:rPr>
        <w:lastRenderedPageBreak/>
        <w:t>Education</w:t>
      </w:r>
    </w:p>
    <w:p w14:paraId="790129FC" w14:textId="77777777" w:rsidR="00E6050C" w:rsidRDefault="00000000">
      <w:r>
        <w:t>**[Degree Name]** – [University/College Name]</w:t>
      </w:r>
    </w:p>
    <w:p w14:paraId="3CB4932C" w14:textId="77777777" w:rsidR="00E6050C" w:rsidRDefault="00000000">
      <w:r>
        <w:t>[Year of Completion]</w:t>
      </w:r>
    </w:p>
    <w:p w14:paraId="767ED047" w14:textId="77777777" w:rsidR="00E6050C" w:rsidRDefault="00000000">
      <w:r>
        <w:rPr>
          <w:b/>
          <w:sz w:val="24"/>
          <w:u w:val="single"/>
        </w:rPr>
        <w:t>Certifications &amp; Training</w:t>
      </w:r>
    </w:p>
    <w:p w14:paraId="7A093710" w14:textId="77777777" w:rsidR="00E6050C" w:rsidRDefault="00000000">
      <w:pPr>
        <w:pStyle w:val="ListBullet"/>
      </w:pPr>
      <w:r>
        <w:t>[Certification Name] – [Issuing Organization] ([Year])</w:t>
      </w:r>
    </w:p>
    <w:p w14:paraId="4E926A01" w14:textId="77777777" w:rsidR="00E6050C" w:rsidRDefault="00000000">
      <w:pPr>
        <w:pStyle w:val="ListBullet"/>
      </w:pPr>
      <w:r>
        <w:t>[Certification Name] – [Issuing Organization] ([Year])</w:t>
      </w:r>
    </w:p>
    <w:p w14:paraId="3F632FC4" w14:textId="2EC2D27A" w:rsidR="00E6050C" w:rsidRDefault="00E6050C"/>
    <w:sectPr w:rsidR="00E605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0228546">
    <w:abstractNumId w:val="8"/>
  </w:num>
  <w:num w:numId="2" w16cid:durableId="1845582722">
    <w:abstractNumId w:val="6"/>
  </w:num>
  <w:num w:numId="3" w16cid:durableId="276257570">
    <w:abstractNumId w:val="5"/>
  </w:num>
  <w:num w:numId="4" w16cid:durableId="892426133">
    <w:abstractNumId w:val="4"/>
  </w:num>
  <w:num w:numId="5" w16cid:durableId="595332121">
    <w:abstractNumId w:val="7"/>
  </w:num>
  <w:num w:numId="6" w16cid:durableId="967052966">
    <w:abstractNumId w:val="3"/>
  </w:num>
  <w:num w:numId="7" w16cid:durableId="627589473">
    <w:abstractNumId w:val="2"/>
  </w:num>
  <w:num w:numId="8" w16cid:durableId="1262028235">
    <w:abstractNumId w:val="1"/>
  </w:num>
  <w:num w:numId="9" w16cid:durableId="12982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642"/>
    <w:rsid w:val="0029639D"/>
    <w:rsid w:val="00326F90"/>
    <w:rsid w:val="00776658"/>
    <w:rsid w:val="00AA1D8D"/>
    <w:rsid w:val="00B47730"/>
    <w:rsid w:val="00CB0664"/>
    <w:rsid w:val="00E605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66E9DB"/>
  <w14:defaultImageDpi w14:val="300"/>
  <w15:docId w15:val="{B8D8BE49-7601-4492-BB71-A0646449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Leelavathi R</cp:lastModifiedBy>
  <cp:revision>2</cp:revision>
  <dcterms:created xsi:type="dcterms:W3CDTF">2013-12-23T23:15:00Z</dcterms:created>
  <dcterms:modified xsi:type="dcterms:W3CDTF">2025-02-02T02:07:00Z</dcterms:modified>
  <cp:category/>
</cp:coreProperties>
</file>